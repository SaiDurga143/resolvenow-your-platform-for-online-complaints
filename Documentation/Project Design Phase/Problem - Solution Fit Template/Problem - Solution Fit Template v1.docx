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Problem – Solution Fit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324AD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8/6/2025</w:t>
            </w:r>
          </w:p>
        </w:tc>
      </w:tr>
      <w:tr w14:paraId="48F7A8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2" w:name="_GoBack"/>
            <w:bookmarkEnd w:id="2"/>
          </w:p>
        </w:tc>
      </w:tr>
      <w:tr w14:paraId="565457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Resolve Now</w:t>
            </w:r>
          </w:p>
        </w:tc>
      </w:tr>
      <w:tr w14:paraId="5EEB8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Problem – Solution Fit Overview:</w:t>
      </w:r>
    </w:p>
    <w:p w14:paraId="0000000E">
      <w:pPr>
        <w:spacing w:before="240" w:after="240"/>
      </w:pPr>
      <w:r>
        <w:rPr>
          <w:rtl w:val="0"/>
        </w:rPr>
        <w:t xml:space="preserve">The Problem–Solution Fit ensures that the </w:t>
      </w:r>
      <w:r>
        <w:rPr>
          <w:i/>
          <w:rtl w:val="0"/>
        </w:rPr>
        <w:t>ResolveNow</w:t>
      </w:r>
      <w:r>
        <w:rPr>
          <w:rtl w:val="0"/>
        </w:rP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0000000F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Purpose:</w:t>
      </w:r>
    </w:p>
    <w:p w14:paraId="00000010">
      <w:pPr>
        <w:numPr>
          <w:ilvl w:val="0"/>
          <w:numId w:val="1"/>
        </w:numPr>
        <w:spacing w:after="240" w:line="240" w:lineRule="auto"/>
        <w:ind w:left="720" w:hanging="360"/>
      </w:pPr>
      <w:r>
        <w:rPr>
          <w:rtl w:val="0"/>
        </w:rPr>
        <w:t>Create a transparent, accountable channel for citizens and organizations to report complaints or issues.</w:t>
      </w:r>
      <w:r>
        <w:rPr>
          <w:rtl w:val="0"/>
        </w:rPr>
        <w:br w:type="textWrapping"/>
      </w:r>
    </w:p>
    <w:p w14:paraId="00000011">
      <w:pPr>
        <w:numPr>
          <w:ilvl w:val="0"/>
          <w:numId w:val="1"/>
        </w:numPr>
        <w:spacing w:after="240" w:line="240" w:lineRule="auto"/>
        <w:ind w:left="720" w:hanging="360"/>
      </w:pPr>
      <w:r>
        <w:rPr>
          <w:rtl w:val="0"/>
        </w:rPr>
        <w:t>Centralize complaint management—submission, tracking, resolution—on one platform.</w:t>
      </w:r>
      <w:r>
        <w:rPr>
          <w:rtl w:val="0"/>
        </w:rPr>
        <w:br w:type="textWrapping"/>
      </w:r>
    </w:p>
    <w:p w14:paraId="00000012">
      <w:pPr>
        <w:numPr>
          <w:ilvl w:val="0"/>
          <w:numId w:val="1"/>
        </w:numPr>
        <w:spacing w:after="240" w:line="240" w:lineRule="auto"/>
        <w:ind w:left="720" w:hanging="360"/>
      </w:pPr>
      <w:r>
        <w:rPr>
          <w:rtl w:val="0"/>
        </w:rPr>
        <w:t>Provide real-time status updates and automated notifications for better engagement.</w:t>
      </w:r>
      <w:r>
        <w:rPr>
          <w:rtl w:val="0"/>
        </w:rPr>
        <w:br w:type="textWrapping"/>
      </w:r>
    </w:p>
    <w:p w14:paraId="00000013">
      <w:pPr>
        <w:numPr>
          <w:ilvl w:val="0"/>
          <w:numId w:val="1"/>
        </w:numPr>
        <w:spacing w:after="240" w:line="240" w:lineRule="auto"/>
        <w:ind w:left="720" w:hanging="360"/>
      </w:pPr>
      <w:r>
        <w:rPr>
          <w:rtl w:val="0"/>
        </w:rPr>
        <w:t>Empower administrators with analytics and case tracking for better governance.</w:t>
      </w:r>
      <w:r>
        <w:rPr>
          <w:rtl w:val="0"/>
        </w:rPr>
        <w:br w:type="textWrapping"/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</w:pPr>
      <w:r>
        <w:rPr>
          <w:rtl w:val="0"/>
        </w:rPr>
        <w:t>Build trust through timely responses, escalation mechanisms, and feedback collection.</w:t>
      </w:r>
    </w:p>
    <w:p w14:paraId="00000015">
      <w:pPr>
        <w:spacing w:after="240" w:line="240" w:lineRule="auto"/>
        <w:ind w:left="720" w:firstLine="0"/>
      </w:pPr>
    </w:p>
    <w:p w14:paraId="00000016">
      <w:pPr>
        <w:spacing w:after="240" w:line="240" w:lineRule="auto"/>
        <w:ind w:left="720" w:firstLine="0"/>
      </w:pPr>
    </w:p>
    <w:p w14:paraId="00000017">
      <w:pPr>
        <w:pStyle w:val="4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  <w:rtl w:val="0"/>
        </w:rPr>
        <w:t>Problem Statement:</w:t>
      </w:r>
    </w:p>
    <w:p w14:paraId="00000018">
      <w:pPr>
        <w:spacing w:before="240" w:after="240" w:line="240" w:lineRule="auto"/>
      </w:pPr>
      <w:r>
        <w:rPr>
          <w:rtl w:val="0"/>
        </w:rPr>
        <w:t>Many institutions and public services face challenges like:</w:t>
      </w:r>
    </w:p>
    <w:p w14:paraId="00000019">
      <w:pPr>
        <w:numPr>
          <w:ilvl w:val="0"/>
          <w:numId w:val="2"/>
        </w:numPr>
        <w:spacing w:before="240" w:after="0" w:afterAutospacing="0" w:line="240" w:lineRule="auto"/>
        <w:ind w:left="720" w:hanging="360"/>
      </w:pPr>
      <w:r>
        <w:rPr>
          <w:rtl w:val="0"/>
        </w:rPr>
        <w:t>Complaints getting lost or ignored due to manual systems</w:t>
      </w:r>
      <w:r>
        <w:rPr>
          <w:rtl w:val="0"/>
        </w:rPr>
        <w:br w:type="textWrapping"/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</w:pPr>
      <w:r>
        <w:rPr>
          <w:rtl w:val="0"/>
        </w:rPr>
        <w:t>No transparency or updates provided to complainants</w:t>
      </w:r>
      <w:r>
        <w:rPr>
          <w:rtl w:val="0"/>
        </w:rPr>
        <w:br w:type="textWrapping"/>
      </w:r>
    </w:p>
    <w:p w14:paraId="0000001B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</w:pPr>
      <w:r>
        <w:rPr>
          <w:rtl w:val="0"/>
        </w:rPr>
        <w:t>Delayed responses and unclear resolution timelines</w:t>
      </w:r>
      <w:r>
        <w:rPr>
          <w:rtl w:val="0"/>
        </w:rPr>
        <w:br w:type="textWrapping"/>
      </w:r>
    </w:p>
    <w:p w14:paraId="0000001C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</w:pPr>
      <w:r>
        <w:rPr>
          <w:rtl w:val="0"/>
        </w:rPr>
        <w:t>Poor tracking of repeated or high-priority issues</w:t>
      </w:r>
      <w:r>
        <w:rPr>
          <w:rtl w:val="0"/>
        </w:rPr>
        <w:br w:type="textWrapping"/>
      </w:r>
    </w:p>
    <w:p w14:paraId="0000001D">
      <w:pPr>
        <w:numPr>
          <w:ilvl w:val="0"/>
          <w:numId w:val="2"/>
        </w:numPr>
        <w:spacing w:before="0" w:beforeAutospacing="0" w:after="240" w:line="240" w:lineRule="auto"/>
        <w:ind w:left="720" w:hanging="360"/>
      </w:pPr>
      <w:r>
        <w:rPr>
          <w:rtl w:val="0"/>
        </w:rPr>
        <w:t>Lack of data-driven insights for improving service quality</w:t>
      </w:r>
    </w:p>
    <w:p w14:paraId="0000001E">
      <w:pPr>
        <w:spacing w:before="240" w:after="240" w:line="240" w:lineRule="auto"/>
        <w:ind w:left="720" w:firstLine="0"/>
      </w:pPr>
      <w:r>
        <w:rPr>
          <w:rtl w:val="0"/>
        </w:rPr>
        <w:br w:type="textWrapping"/>
      </w:r>
    </w:p>
    <w:p w14:paraId="0000001F">
      <w:pPr>
        <w:pStyle w:val="4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  <w:rtl w:val="0"/>
        </w:rPr>
        <w:t>Solution:</w:t>
      </w:r>
    </w:p>
    <w:p w14:paraId="00000020">
      <w:pPr>
        <w:spacing w:before="240" w:after="24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>ResolveNow</w:t>
      </w:r>
      <w:r>
        <w:rPr>
          <w:rFonts w:ascii="Arial" w:hAnsi="Arial" w:eastAsia="Arial" w:cs="Arial"/>
          <w:rtl w:val="0"/>
        </w:rPr>
        <w:t>, a full-stack complaint registration and management system, offers:</w:t>
      </w:r>
    </w:p>
    <w:p w14:paraId="00000021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Online complaint submission with unique tracking ID</w:t>
      </w:r>
      <w:r>
        <w:rPr>
          <w:rFonts w:ascii="Arial" w:hAnsi="Arial" w:eastAsia="Arial" w:cs="Arial"/>
          <w:rtl w:val="0"/>
        </w:rPr>
        <w:br w:type="textWrapping"/>
      </w:r>
    </w:p>
    <w:p w14:paraId="00000022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Role-based dashboards for complainants, staff, and admins</w:t>
      </w:r>
      <w:r>
        <w:rPr>
          <w:rFonts w:ascii="Arial" w:hAnsi="Arial" w:eastAsia="Arial" w:cs="Arial"/>
          <w:rtl w:val="0"/>
        </w:rPr>
        <w:br w:type="textWrapping"/>
      </w:r>
    </w:p>
    <w:p w14:paraId="00000023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Real-time status updates, email/SMS alerts, and escalation paths</w:t>
      </w:r>
      <w:r>
        <w:rPr>
          <w:rFonts w:ascii="Arial" w:hAnsi="Arial" w:eastAsia="Arial" w:cs="Arial"/>
          <w:rtl w:val="0"/>
        </w:rPr>
        <w:br w:type="textWrapping"/>
      </w:r>
    </w:p>
    <w:p w14:paraId="00000024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Complaint categorization, prioritization, and automated assignment</w:t>
      </w:r>
      <w:r>
        <w:rPr>
          <w:rFonts w:ascii="Arial" w:hAnsi="Arial" w:eastAsia="Arial" w:cs="Arial"/>
          <w:rtl w:val="0"/>
        </w:rPr>
        <w:br w:type="textWrapping"/>
      </w:r>
    </w:p>
    <w:p w14:paraId="00000025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Performance metrics and reports for timely resolution tracking</w:t>
      </w:r>
    </w:p>
    <w:p w14:paraId="00000026">
      <w:pPr>
        <w:spacing w:after="240" w:line="240" w:lineRule="auto"/>
        <w:ind w:left="720" w:firstLine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s</w:t>
      </w:r>
    </w:p>
    <w:p w14:paraId="00000027">
      <w:pPr>
        <w:spacing w:before="240" w:after="240" w:line="240" w:lineRule="auto"/>
        <w:ind w:left="720" w:firstLine="0"/>
        <w:rPr>
          <w:b/>
        </w:rPr>
      </w:pPr>
    </w:p>
    <w:p w14:paraId="00000028">
      <w:pPr>
        <w:spacing w:after="0" w:line="276" w:lineRule="auto"/>
        <w:rPr>
          <w:rFonts w:ascii="Arial" w:hAnsi="Arial" w:eastAsia="Arial" w:cs="Arial"/>
        </w:rPr>
      </w:pP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firstLine="0"/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22C2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  <cp:lastModifiedBy>DP COMPUTERS</cp:lastModifiedBy>
  <dcterms:modified xsi:type="dcterms:W3CDTF">2025-06-29T13:15:09Z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DAB3F483B5454395A90E66FE4F63D76C_12</vt:lpwstr>
  </property>
</Properties>
</file>