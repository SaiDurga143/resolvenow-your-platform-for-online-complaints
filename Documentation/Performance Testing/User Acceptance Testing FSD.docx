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5C4DA9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tblHeader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pStyle w:val="3"/>
              <w:spacing w:before="120" w:after="120" w:line="240" w:lineRule="auto"/>
              <w:rPr>
                <w:rFonts w:ascii="Arial" w:hAnsi="Arial" w:eastAsia="Arial" w:cs="Arial"/>
                <w:b w:val="0"/>
                <w:sz w:val="32"/>
                <w:szCs w:val="32"/>
              </w:rPr>
            </w:pPr>
            <w:bookmarkStart w:id="0" w:name="_heading=h.vmdfsrz1sfvr" w:colFirst="0" w:colLast="0"/>
            <w:bookmarkEnd w:id="0"/>
          </w:p>
        </w:tc>
      </w:tr>
      <w:tr w14:paraId="0AE746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8/06/2025</w:t>
            </w:r>
          </w:p>
        </w:tc>
      </w:tr>
      <w:tr w14:paraId="0E28D67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LTVIP2025TMID57324</w:t>
            </w:r>
          </w:p>
        </w:tc>
      </w:tr>
      <w:tr w14:paraId="5BD3C5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Resolve Now</w:t>
            </w:r>
          </w:p>
        </w:tc>
      </w:tr>
      <w:tr w14:paraId="7A1230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C">
      <w:pPr>
        <w:rPr>
          <w:b/>
          <w:sz w:val="36"/>
          <w:szCs w:val="36"/>
        </w:rPr>
      </w:pPr>
    </w:p>
    <w:p w14:paraId="0000000D">
      <w:pPr>
        <w:rPr>
          <w:b/>
        </w:rPr>
      </w:pPr>
      <w:r>
        <w:rPr>
          <w:b/>
          <w:rtl w:val="0"/>
        </w:rPr>
        <w:t>Project Overview:</w:t>
      </w:r>
    </w:p>
    <w:p w14:paraId="0000000E">
      <w:r>
        <w:rPr>
          <w:rtl w:val="0"/>
        </w:rPr>
        <w:t>Project Name: Resolve Now</w:t>
      </w:r>
    </w:p>
    <w:p w14:paraId="0000000F">
      <w:r>
        <w:rPr>
          <w:rtl w:val="0"/>
        </w:rPr>
        <w:t xml:space="preserve">Description: </w:t>
      </w:r>
      <w:r>
        <w:rPr>
          <w:sz w:val="24"/>
          <w:szCs w:val="24"/>
          <w:rtl w:val="0"/>
        </w:rPr>
        <w:t xml:space="preserve">An online complaint registration and management system is a software application or platform that allows individuals or organizations to submit and track </w:t>
      </w:r>
      <w:bookmarkStart w:id="3" w:name="_GoBack"/>
      <w:bookmarkEnd w:id="3"/>
      <w:r>
        <w:rPr>
          <w:sz w:val="24"/>
          <w:szCs w:val="24"/>
          <w:rtl w:val="0"/>
        </w:rPr>
        <w:t>complaints or issues they have encountered.</w:t>
      </w:r>
    </w:p>
    <w:p w14:paraId="00000010">
      <w:r>
        <w:rPr>
          <w:rtl w:val="0"/>
        </w:rPr>
        <w:t>Project Version:v1.0.0</w:t>
      </w:r>
    </w:p>
    <w:p w14:paraId="00000011">
      <w:r>
        <w:rPr>
          <w:rtl w:val="0"/>
        </w:rPr>
        <w:t>Testing Period:  2025-05-26 to 2025-06-02</w:t>
      </w:r>
    </w:p>
    <w:p w14:paraId="00000012">
      <w:pPr>
        <w:rPr>
          <w:b/>
        </w:rPr>
      </w:pPr>
      <w:r>
        <w:rPr>
          <w:b/>
          <w:rtl w:val="0"/>
        </w:rPr>
        <w:t>Testing Scope:</w:t>
      </w:r>
    </w:p>
    <w:p w14:paraId="00000013">
      <w:pPr>
        <w:numPr>
          <w:ilvl w:val="0"/>
          <w:numId w:val="1"/>
        </w:numPr>
        <w:spacing w:after="0"/>
        <w:ind w:left="720" w:hanging="360"/>
      </w:pPr>
      <w:r>
        <w:rPr>
          <w:rtl w:val="0"/>
        </w:rPr>
        <w:t>User registration and login</w:t>
      </w:r>
      <w:r>
        <w:rPr>
          <w:rtl w:val="0"/>
        </w:rPr>
        <w:br w:type="textWrapping"/>
      </w:r>
    </w:p>
    <w:p w14:paraId="00000014">
      <w:pPr>
        <w:numPr>
          <w:ilvl w:val="0"/>
          <w:numId w:val="1"/>
        </w:numPr>
        <w:spacing w:after="0"/>
        <w:ind w:left="720" w:hanging="360"/>
      </w:pPr>
      <w:r>
        <w:rPr>
          <w:rtl w:val="0"/>
        </w:rPr>
        <w:t>Complaint Submission</w:t>
      </w:r>
      <w:r>
        <w:rPr>
          <w:rtl w:val="0"/>
        </w:rPr>
        <w:br w:type="textWrapping"/>
      </w:r>
    </w:p>
    <w:p w14:paraId="00000015">
      <w:pPr>
        <w:numPr>
          <w:ilvl w:val="0"/>
          <w:numId w:val="1"/>
        </w:numPr>
        <w:spacing w:after="0"/>
        <w:ind w:left="720" w:hanging="360"/>
      </w:pPr>
      <w:r>
        <w:rPr>
          <w:rtl w:val="0"/>
        </w:rPr>
        <w:t>Status Tracking</w:t>
      </w:r>
      <w:r>
        <w:rPr>
          <w:rtl w:val="0"/>
        </w:rPr>
        <w:br w:type="textWrapping"/>
      </w:r>
    </w:p>
    <w:p w14:paraId="00000016">
      <w:pPr>
        <w:numPr>
          <w:ilvl w:val="0"/>
          <w:numId w:val="1"/>
        </w:numPr>
        <w:spacing w:after="0"/>
        <w:ind w:left="720" w:hanging="360"/>
      </w:pPr>
      <w:r>
        <w:rPr>
          <w:rtl w:val="0"/>
        </w:rPr>
        <w:t>Agent Communication</w:t>
      </w:r>
      <w:r>
        <w:rPr>
          <w:rtl w:val="0"/>
        </w:rPr>
        <w:br w:type="textWrapping"/>
      </w:r>
    </w:p>
    <w:p w14:paraId="00000017">
      <w:pPr>
        <w:pStyle w:val="5"/>
        <w:keepNext w:val="0"/>
        <w:keepLines w:val="0"/>
        <w:rPr>
          <w:sz w:val="22"/>
          <w:szCs w:val="22"/>
        </w:rPr>
      </w:pPr>
      <w:bookmarkStart w:id="1" w:name="_heading=h.t6zp8zwve4fa" w:colFirst="0" w:colLast="0"/>
      <w:bookmarkEnd w:id="1"/>
      <w:r>
        <w:rPr>
          <w:sz w:val="22"/>
          <w:szCs w:val="22"/>
          <w:rtl w:val="0"/>
        </w:rPr>
        <w:t>Requirements to be Tested:</w:t>
      </w:r>
    </w:p>
    <w:p w14:paraId="00000018">
      <w:pPr>
        <w:numPr>
          <w:ilvl w:val="0"/>
          <w:numId w:val="2"/>
        </w:numPr>
        <w:spacing w:before="240" w:after="0"/>
        <w:ind w:left="720" w:hanging="360"/>
      </w:pPr>
      <w:r>
        <w:rPr>
          <w:rtl w:val="0"/>
        </w:rPr>
        <w:t>As a Client of ResolveNow, I want to Post the complaints easily.</w:t>
      </w:r>
      <w:r>
        <w:rPr>
          <w:rtl w:val="0"/>
        </w:rPr>
        <w:br w:type="textWrapping"/>
      </w:r>
    </w:p>
    <w:p w14:paraId="00000019">
      <w:pPr>
        <w:numPr>
          <w:ilvl w:val="0"/>
          <w:numId w:val="2"/>
        </w:numPr>
        <w:spacing w:after="0"/>
        <w:ind w:left="720" w:hanging="360"/>
      </w:pPr>
      <w:r>
        <w:rPr>
          <w:rtl w:val="0"/>
        </w:rPr>
        <w:t>As a user, I want secure login and Post complaints.</w:t>
      </w:r>
      <w:r>
        <w:rPr>
          <w:rtl w:val="0"/>
        </w:rPr>
        <w:br w:type="textWrapping"/>
      </w:r>
    </w:p>
    <w:p w14:paraId="0000001A">
      <w:pPr>
        <w:numPr>
          <w:ilvl w:val="0"/>
          <w:numId w:val="2"/>
        </w:numPr>
        <w:spacing w:after="240"/>
        <w:ind w:left="720" w:hanging="360"/>
      </w:pPr>
      <w:r>
        <w:rPr>
          <w:rtl w:val="0"/>
        </w:rPr>
        <w:t>As an admin, I want to manage reported users and disputes.</w:t>
      </w:r>
      <w:r>
        <w:rPr>
          <w:rtl w:val="0"/>
        </w:rPr>
        <w:br w:type="textWrapping"/>
      </w:r>
    </w:p>
    <w:p w14:paraId="0000001B"/>
    <w:p w14:paraId="0000001C">
      <w:pPr>
        <w:rPr>
          <w:b/>
        </w:rPr>
      </w:pPr>
      <w:r>
        <w:rPr>
          <w:b/>
          <w:rtl w:val="0"/>
        </w:rPr>
        <w:t>Testing Environment:</w:t>
      </w:r>
    </w:p>
    <w:p w14:paraId="0000001D">
      <w:pPr>
        <w:pStyle w:val="4"/>
        <w:keepNext w:val="0"/>
        <w:keepLines w:val="0"/>
        <w:rPr>
          <w:sz w:val="26"/>
          <w:szCs w:val="26"/>
        </w:rPr>
      </w:pPr>
      <w:bookmarkStart w:id="2" w:name="_heading=h.afdmeqkyjqfl" w:colFirst="0" w:colLast="0"/>
      <w:bookmarkEnd w:id="2"/>
      <w:r>
        <w:rPr>
          <w:sz w:val="26"/>
          <w:szCs w:val="26"/>
          <w:rtl w:val="0"/>
        </w:rPr>
        <w:t>Testing Environment</w:t>
      </w:r>
    </w:p>
    <w:p w14:paraId="0000001E">
      <w:pPr>
        <w:numPr>
          <w:ilvl w:val="0"/>
          <w:numId w:val="3"/>
        </w:numPr>
        <w:spacing w:before="240" w:after="0"/>
        <w:ind w:left="720" w:hanging="360"/>
      </w:pPr>
      <w:r>
        <w:rPr>
          <w:b/>
          <w:rtl w:val="0"/>
        </w:rPr>
        <w:t>URL</w:t>
      </w:r>
      <w:r>
        <w:rPr>
          <w:rtl w:val="0"/>
        </w:rPr>
        <w:t>: https://reslovenow.example.com</w:t>
      </w:r>
      <w:r>
        <w:rPr>
          <w:rtl w:val="0"/>
        </w:rPr>
        <w:br w:type="textWrapping"/>
      </w:r>
    </w:p>
    <w:p w14:paraId="0000001F">
      <w:pPr>
        <w:spacing w:before="240" w:after="0"/>
        <w:ind w:left="720" w:firstLine="0"/>
      </w:pPr>
    </w:p>
    <w:p w14:paraId="00000020">
      <w:pPr>
        <w:rPr>
          <w:b/>
        </w:rPr>
      </w:pPr>
      <w:r>
        <w:rPr>
          <w:b/>
          <w:rtl w:val="0"/>
        </w:rPr>
        <w:t>Test Cases:</w:t>
      </w:r>
    </w:p>
    <w:p w14:paraId="00000021">
      <w:pPr>
        <w:rPr>
          <w:b/>
        </w:rPr>
      </w:pPr>
    </w:p>
    <w:sdt>
      <w:sdtPr>
        <w:tag w:val="goog_rdk_6"/>
        <w:id w:val="147464197"/>
        <w:lock w:val="contentLocked"/>
      </w:sdtPr>
      <w:sdtContent>
        <w:tbl>
          <w:tblPr>
            <w:tblStyle w:val="17"/>
            <w:tblpPr w:leftFromText="180" w:rightFromText="180" w:topFromText="180" w:bottomFromText="180" w:vertAnchor="text" w:tblpX="150" w:tblpY="0"/>
            <w:tblW w:w="8642" w:type="dxa"/>
            <w:tblInd w:w="-108" w:type="dxa"/>
            <w:tbl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85"/>
            <w:gridCol w:w="1285"/>
            <w:gridCol w:w="2245"/>
            <w:gridCol w:w="1276"/>
            <w:gridCol w:w="1275"/>
            <w:gridCol w:w="1276"/>
          </w:tblGrid>
          <w:tr w14:paraId="0B6BD017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p w14:paraId="00000022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Test Case ID</w:t>
                </w:r>
              </w:p>
            </w:tc>
            <w:tc>
              <w:p w14:paraId="00000023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Test Scenario</w:t>
                </w:r>
              </w:p>
            </w:tc>
            <w:tc>
              <w:p w14:paraId="00000024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Test Steps</w:t>
                </w:r>
              </w:p>
            </w:tc>
            <w:tc>
              <w:p w14:paraId="00000025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Expected Result</w:t>
                </w:r>
              </w:p>
            </w:tc>
            <w:tc>
              <w:p w14:paraId="00000026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Actual Result</w:t>
                </w:r>
              </w:p>
            </w:tc>
            <w:tc>
              <w:p w14:paraId="00000027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Pass/Fail</w:t>
                </w:r>
              </w:p>
            </w:tc>
          </w:tr>
          <w:tr w14:paraId="35A8E72F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p w14:paraId="00000028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TC-001</w:t>
                </w:r>
              </w:p>
            </w:tc>
            <w:tc>
              <w:p w14:paraId="00000029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User Registration</w:t>
                </w:r>
              </w:p>
            </w:tc>
            <w:tc>
              <w:p w14:paraId="0000002A">
                <w:pPr>
                  <w:widowControl/>
                  <w:spacing w:after="160" w:line="259" w:lineRule="auto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1. Visit site</w:t>
                </w:r>
              </w:p>
              <w:p w14:paraId="0000002B">
                <w:pPr>
                  <w:widowControl/>
                  <w:spacing w:after="160" w:line="259" w:lineRule="auto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2. Click "Sign Up"</w:t>
                </w:r>
              </w:p>
              <w:p w14:paraId="0000002C">
                <w:pPr>
                  <w:widowControl/>
                  <w:spacing w:after="160" w:line="259" w:lineRule="auto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3. Fill &amp; submit form</w:t>
                </w:r>
              </w:p>
            </w:tc>
            <w:tc>
              <w:p w14:paraId="0000002D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[Describe the expected outcome]</w:t>
                </w:r>
              </w:p>
            </w:tc>
            <w:tc>
              <w:p w14:paraId="0000002E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Account created, redirected to dashboard</w:t>
                </w:r>
              </w:p>
            </w:tc>
            <w:tc>
              <w:p w14:paraId="0000002F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[Pass/Fail]</w:t>
                </w:r>
              </w:p>
            </w:tc>
          </w:tr>
          <w:tr w14:paraId="1819D2DB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p w14:paraId="00000030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  <w:tbl>
                <w:tblPr>
                  <w:tblStyle w:val="18"/>
                  <w:tblW w:w="980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980"/>
                </w:tblGrid>
                <w:tr w14:paraId="3D18DA57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515" w:hRule="atLeast"/>
                  </w:trPr>
                  <w:tc>
                    <w:p w14:paraId="00000031">
                      <w:pPr>
                        <w:widowControl w:val="0"/>
                        <w:spacing w:before="240" w:after="240" w:line="240" w:lineRule="auto"/>
                        <w:rPr>
                          <w:rFonts w:ascii="Arial" w:hAnsi="Arial" w:eastAsia="Arial" w:cs="Arial"/>
                          <w:color w:val="1F1F1F"/>
                        </w:rPr>
                      </w:pPr>
                      <w:r>
                        <w:rPr>
                          <w:rFonts w:ascii="Arial" w:hAnsi="Arial" w:eastAsia="Arial" w:cs="Arial"/>
                          <w:color w:val="1F1F1F"/>
                          <w:rtl w:val="0"/>
                        </w:rPr>
                        <w:t>TC-002</w:t>
                      </w:r>
                    </w:p>
                  </w:tc>
                </w:tr>
              </w:tbl>
              <w:p w14:paraId="00000032">
                <w:pPr>
                  <w:widowControl w:val="0"/>
                  <w:spacing w:before="240" w:after="240" w:line="240" w:lineRule="auto"/>
                  <w:rPr>
                    <w:rFonts w:ascii="Calibri" w:hAnsi="Calibri" w:eastAsia="Calibri" w:cs="Calibri"/>
                    <w:color w:val="1F1F1F"/>
                  </w:rPr>
                </w:pPr>
              </w:p>
              <w:tbl>
                <w:tblPr>
                  <w:tblStyle w:val="19"/>
                  <w:tblW w:w="230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230"/>
                </w:tblGrid>
                <w:tr w14:paraId="4CBA1DD4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230" w:hRule="atLeast"/>
                  </w:trPr>
                  <w:tc>
                    <w:p w14:paraId="00000033">
                      <w:pPr>
                        <w:widowControl w:val="0"/>
                        <w:spacing w:before="240" w:after="240" w:line="240" w:lineRule="auto"/>
                        <w:rPr>
                          <w:rFonts w:ascii="Arial" w:hAnsi="Arial" w:eastAsia="Arial" w:cs="Arial"/>
                          <w:color w:val="1F1F1F"/>
                        </w:rPr>
                      </w:pPr>
                    </w:p>
                  </w:tc>
                </w:tr>
              </w:tbl>
              <w:p w14:paraId="00000034">
                <w:pPr>
                  <w:widowControl w:val="0"/>
                  <w:spacing w:before="240" w:after="240" w:line="240" w:lineRule="auto"/>
                  <w:rPr>
                    <w:rFonts w:ascii="Calibri" w:hAnsi="Calibri" w:eastAsia="Calibri" w:cs="Calibri"/>
                    <w:color w:val="1F1F1F"/>
                  </w:rPr>
                </w:pPr>
              </w:p>
            </w:tc>
            <w:tc>
              <w:p w14:paraId="00000035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  <w:tbl>
                <w:tblPr>
                  <w:tblStyle w:val="20"/>
                  <w:tblW w:w="230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230"/>
                </w:tblGrid>
                <w:tr w14:paraId="7138172B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230" w:hRule="atLeast"/>
                  </w:trPr>
                  <w:tc>
                    <w:p w14:paraId="00000036">
                      <w:pPr>
                        <w:widowControl w:val="0"/>
                        <w:spacing w:before="240" w:after="240" w:line="240" w:lineRule="auto"/>
                        <w:rPr>
                          <w:rFonts w:ascii="Arial" w:hAnsi="Arial" w:eastAsia="Arial" w:cs="Arial"/>
                          <w:color w:val="1F1F1F"/>
                        </w:rPr>
                      </w:pPr>
                    </w:p>
                  </w:tc>
                </w:tr>
              </w:tbl>
              <w:p w14:paraId="00000037">
                <w:pPr>
                  <w:widowControl w:val="0"/>
                  <w:spacing w:before="240" w:after="240" w:line="240" w:lineRule="auto"/>
                  <w:rPr>
                    <w:rFonts w:ascii="Calibri" w:hAnsi="Calibri" w:eastAsia="Calibri" w:cs="Calibri"/>
                    <w:color w:val="1F1F1F"/>
                  </w:rPr>
                </w:pPr>
              </w:p>
              <w:tbl>
                <w:tblPr>
                  <w:tblStyle w:val="21"/>
                  <w:tblW w:w="1079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1079"/>
                </w:tblGrid>
                <w:tr w14:paraId="11C76FDB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515" w:hRule="atLeast"/>
                  </w:trPr>
                  <w:tc>
                    <w:p w14:paraId="00000038">
                      <w:pPr>
                        <w:widowControl w:val="0"/>
                        <w:spacing w:before="240" w:after="240" w:line="240" w:lineRule="auto"/>
                        <w:rPr>
                          <w:rFonts w:ascii="Arial" w:hAnsi="Arial" w:eastAsia="Arial" w:cs="Arial"/>
                          <w:color w:val="1F1F1F"/>
                        </w:rPr>
                      </w:pPr>
                      <w:r>
                        <w:rPr>
                          <w:rFonts w:ascii="Arial" w:hAnsi="Arial" w:eastAsia="Arial" w:cs="Arial"/>
                          <w:color w:val="1F1F1F"/>
                          <w:rtl w:val="0"/>
                        </w:rPr>
                        <w:t>Post a Job (Client)</w:t>
                      </w:r>
                    </w:p>
                  </w:tc>
                </w:tr>
              </w:tbl>
              <w:p w14:paraId="00000039">
                <w:pPr>
                  <w:widowControl w:val="0"/>
                  <w:spacing w:before="240" w:after="240" w:line="240" w:lineRule="auto"/>
                  <w:rPr>
                    <w:rFonts w:ascii="Calibri" w:hAnsi="Calibri" w:eastAsia="Calibri" w:cs="Calibri"/>
                    <w:color w:val="1F1F1F"/>
                  </w:rPr>
                </w:pPr>
              </w:p>
            </w:tc>
            <w:tc>
              <w:p w14:paraId="0000003A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  <w:tbl>
                <w:tblPr>
                  <w:tblStyle w:val="22"/>
                  <w:tblW w:w="230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230"/>
                </w:tblGrid>
                <w:tr w14:paraId="6CAD951A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230" w:hRule="atLeast"/>
                  </w:trPr>
                  <w:tc>
                    <w:p w14:paraId="0000003B">
                      <w:pPr>
                        <w:widowControl w:val="0"/>
                        <w:spacing w:before="240" w:after="240" w:line="240" w:lineRule="auto"/>
                        <w:rPr>
                          <w:rFonts w:ascii="Arial" w:hAnsi="Arial" w:eastAsia="Arial" w:cs="Arial"/>
                          <w:color w:val="1F1F1F"/>
                        </w:rPr>
                      </w:pPr>
                    </w:p>
                  </w:tc>
                </w:tr>
              </w:tbl>
              <w:p w14:paraId="0000003C">
                <w:pPr>
                  <w:widowControl w:val="0"/>
                  <w:spacing w:before="240" w:after="240" w:line="240" w:lineRule="auto"/>
                  <w:rPr>
                    <w:rFonts w:ascii="Calibri" w:hAnsi="Calibri" w:eastAsia="Calibri" w:cs="Calibri"/>
                    <w:color w:val="1F1F1F"/>
                  </w:rPr>
                </w:pPr>
              </w:p>
              <w:tbl>
                <w:tblPr>
                  <w:tblStyle w:val="23"/>
                  <w:tblW w:w="2040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2040"/>
                </w:tblGrid>
                <w:tr w14:paraId="53FA8104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1070" w:hRule="atLeast"/>
                  </w:trPr>
                  <w:tc>
                    <w:p w14:paraId="0000003D">
                      <w:pPr>
                        <w:widowControl w:val="0"/>
                        <w:spacing w:before="240" w:after="240" w:line="240" w:lineRule="auto"/>
                        <w:rPr>
                          <w:rFonts w:ascii="Arial" w:hAnsi="Arial" w:eastAsia="Arial" w:cs="Arial"/>
                          <w:color w:val="1F1F1F"/>
                        </w:rPr>
                      </w:pPr>
                      <w:r>
                        <w:rPr>
                          <w:rFonts w:ascii="Arial" w:hAnsi="Arial" w:eastAsia="Arial" w:cs="Arial"/>
                          <w:color w:val="1F1F1F"/>
                          <w:rtl w:val="0"/>
                        </w:rPr>
                        <w:t>1. Login as client</w:t>
                      </w:r>
                    </w:p>
                    <w:p w14:paraId="0000003E">
                      <w:pPr>
                        <w:widowControl w:val="0"/>
                        <w:spacing w:before="240" w:after="240" w:line="240" w:lineRule="auto"/>
                        <w:rPr>
                          <w:rFonts w:ascii="Arial" w:hAnsi="Arial" w:eastAsia="Arial" w:cs="Arial"/>
                          <w:color w:val="1F1F1F"/>
                        </w:rPr>
                      </w:pPr>
                      <w:r>
                        <w:rPr>
                          <w:rFonts w:ascii="Arial" w:hAnsi="Arial" w:eastAsia="Arial" w:cs="Arial"/>
                          <w:color w:val="1F1F1F"/>
                          <w:rtl w:val="0"/>
                        </w:rPr>
                        <w:t>2. Go to "Post Job"</w:t>
                      </w:r>
                    </w:p>
                    <w:p w14:paraId="0000003F">
                      <w:pPr>
                        <w:widowControl w:val="0"/>
                        <w:spacing w:before="240" w:after="240" w:line="240" w:lineRule="auto"/>
                        <w:rPr>
                          <w:rFonts w:ascii="Arial" w:hAnsi="Arial" w:eastAsia="Arial" w:cs="Arial"/>
                          <w:color w:val="1F1F1F"/>
                        </w:rPr>
                      </w:pPr>
                      <w:r>
                        <w:rPr>
                          <w:rFonts w:ascii="Arial" w:hAnsi="Arial" w:eastAsia="Arial" w:cs="Arial"/>
                          <w:color w:val="1F1F1F"/>
                          <w:rtl w:val="0"/>
                        </w:rPr>
                        <w:t>3. Submit form</w:t>
                      </w:r>
                    </w:p>
                  </w:tc>
                </w:tr>
              </w:tbl>
              <w:p w14:paraId="00000040">
                <w:pPr>
                  <w:widowControl w:val="0"/>
                  <w:spacing w:before="240" w:after="240" w:line="240" w:lineRule="auto"/>
                  <w:rPr>
                    <w:rFonts w:ascii="Calibri" w:hAnsi="Calibri" w:eastAsia="Calibri" w:cs="Calibri"/>
                    <w:color w:val="1F1F1F"/>
                  </w:rPr>
                </w:pPr>
              </w:p>
            </w:tc>
            <w:tc>
              <w:p w14:paraId="00000041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...Job appears on homepage</w:t>
                </w:r>
              </w:p>
            </w:tc>
            <w:tc>
              <w:p w14:paraId="00000042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</w:tc>
            <w:tc>
              <w:p w14:paraId="00000043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</w:tc>
          </w:tr>
        </w:tbl>
      </w:sdtContent>
    </w:sdt>
    <w:p w14:paraId="00000044">
      <w:pPr>
        <w:rPr>
          <w:b/>
        </w:rPr>
      </w:pPr>
    </w:p>
    <w:p w14:paraId="00000045">
      <w:pPr>
        <w:rPr>
          <w:b/>
        </w:rPr>
      </w:pPr>
    </w:p>
    <w:p w14:paraId="00000046">
      <w:pPr>
        <w:rPr>
          <w:b/>
        </w:rPr>
      </w:pPr>
    </w:p>
    <w:p w14:paraId="00000047">
      <w:pPr>
        <w:rPr>
          <w:b/>
        </w:rPr>
      </w:pPr>
    </w:p>
    <w:p w14:paraId="00000048">
      <w:pPr>
        <w:rPr>
          <w:b/>
        </w:rPr>
      </w:pPr>
    </w:p>
    <w:p w14:paraId="00000049">
      <w:pPr>
        <w:rPr>
          <w:b/>
        </w:rPr>
      </w:pPr>
    </w:p>
    <w:p w14:paraId="0000004A">
      <w:pPr>
        <w:rPr>
          <w:b/>
        </w:rPr>
      </w:pPr>
    </w:p>
    <w:p w14:paraId="0000004B">
      <w:pPr>
        <w:rPr>
          <w:b/>
        </w:rPr>
      </w:pPr>
    </w:p>
    <w:p w14:paraId="0000004C">
      <w:pPr>
        <w:rPr>
          <w:b/>
        </w:rPr>
      </w:pPr>
    </w:p>
    <w:p w14:paraId="0000004D">
      <w:pPr>
        <w:rPr>
          <w:b/>
        </w:rPr>
      </w:pPr>
    </w:p>
    <w:p w14:paraId="0000004E">
      <w:r>
        <w:rPr>
          <w:b/>
          <w:rtl w:val="0"/>
        </w:rPr>
        <w:t>Bug Tracking:</w:t>
      </w:r>
    </w:p>
    <w:p w14:paraId="0000004F">
      <w:pPr>
        <w:rPr>
          <w:b/>
        </w:rPr>
      </w:pPr>
      <w:r>
        <w:rPr>
          <w:b/>
          <w:rtl w:val="0"/>
        </w:rPr>
        <w:t>Sign-off:</w:t>
      </w:r>
    </w:p>
    <w:p w14:paraId="00000050">
      <w:r>
        <w:rPr>
          <w:rtl w:val="0"/>
        </w:rPr>
        <w:t>Tester Name: Tousif</w:t>
      </w:r>
    </w:p>
    <w:p w14:paraId="00000051">
      <w:r>
        <w:rPr>
          <w:rtl w:val="0"/>
        </w:rPr>
        <w:t>Date: 26-05-2025</w:t>
      </w:r>
    </w:p>
    <w:p w14:paraId="00000052">
      <w:r>
        <w:rPr>
          <w:rtl w:val="0"/>
        </w:rPr>
        <w:t>Signature:Tousif</w:t>
      </w:r>
    </w:p>
    <w:p w14:paraId="00000053"/>
    <w:p w14:paraId="00000054"/>
    <w:p w14:paraId="00000055"/>
    <w:p w14:paraId="00000056"/>
    <w:p w14:paraId="00000057">
      <w:pPr>
        <w:rPr>
          <w:b/>
        </w:rPr>
      </w:pPr>
      <w:r>
        <w:rPr>
          <w:b/>
          <w:rtl w:val="0"/>
        </w:rPr>
        <w:t>Notes:</w:t>
      </w:r>
    </w:p>
    <w:p w14:paraId="00000058">
      <w:pPr>
        <w:numPr>
          <w:ilvl w:val="0"/>
          <w:numId w:val="4"/>
        </w:numPr>
        <w:spacing w:after="0"/>
        <w:ind w:left="720" w:hanging="360"/>
        <w:rPr>
          <w:rFonts w:ascii="Noto Sans Symbols" w:hAnsi="Noto Sans Symbols" w:eastAsia="Noto Sans Symbols" w:cs="Noto Sans Symbols"/>
        </w:rPr>
      </w:pPr>
      <w:r>
        <w:rPr>
          <w:rtl w:val="0"/>
        </w:rPr>
        <w:t>Ensure that all test cases cover both positive and negative scenarios.</w:t>
      </w:r>
    </w:p>
    <w:sdt>
      <w:sdtPr>
        <w:tag w:val="goog_rdk_9"/>
        <w:id w:val="147454692"/>
        <w:lock w:val="contentLocked"/>
      </w:sdtPr>
      <w:sdtContent>
        <w:tbl>
          <w:tblPr>
            <w:tblStyle w:val="24"/>
            <w:tblpPr w:leftFromText="180" w:rightFromText="180" w:topFromText="180" w:bottomFromText="180" w:vertAnchor="text" w:tblpX="60" w:tblpY="1459"/>
            <w:tblW w:w="8642" w:type="dxa"/>
            <w:tblInd w:w="-108" w:type="dxa"/>
            <w:tbl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29"/>
            <w:gridCol w:w="1441"/>
            <w:gridCol w:w="2245"/>
            <w:gridCol w:w="1276"/>
            <w:gridCol w:w="1134"/>
            <w:gridCol w:w="1417"/>
          </w:tblGrid>
          <w:tr w14:paraId="45FC39FC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841" w:hRule="atLeast"/>
            </w:trPr>
            <w:tc>
              <w:p w14:paraId="00000059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Bug ID</w:t>
                </w:r>
              </w:p>
            </w:tc>
            <w:tc>
              <w:p w14:paraId="0000005A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Bug Description</w:t>
                </w:r>
              </w:p>
            </w:tc>
            <w:tc>
              <w:p w14:paraId="0000005B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Steps to reproduce</w:t>
                </w:r>
              </w:p>
            </w:tc>
            <w:tc>
              <w:p w14:paraId="0000005C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Severity</w:t>
                </w:r>
              </w:p>
            </w:tc>
            <w:tc>
              <w:p w14:paraId="0000005D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Status</w:t>
                </w:r>
              </w:p>
            </w:tc>
            <w:tc>
              <w:p w14:paraId="0000005E">
                <w:pPr>
                  <w:widowControl w:val="0"/>
                  <w:spacing w:before="277" w:after="277" w:line="240" w:lineRule="auto"/>
                  <w:rPr>
                    <w:rFonts w:ascii="Arial" w:hAnsi="Arial" w:eastAsia="Arial" w:cs="Arial"/>
                    <w:b/>
                    <w:color w:val="1F1F1F"/>
                  </w:rPr>
                </w:pPr>
                <w:r>
                  <w:rPr>
                    <w:rFonts w:ascii="Arial" w:hAnsi="Arial" w:eastAsia="Arial" w:cs="Arial"/>
                    <w:b/>
                    <w:color w:val="1F1F1F"/>
                    <w:rtl w:val="0"/>
                  </w:rPr>
                  <w:t>Additional feedback</w:t>
                </w:r>
              </w:p>
            </w:tc>
          </w:tr>
          <w:tr w14:paraId="4D7EE839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p w14:paraId="0000005F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BG-001</w:t>
                </w:r>
              </w:p>
            </w:tc>
            <w:tc>
              <w:p w14:paraId="00000060">
                <w:pPr>
                  <w:widowControl w:val="0"/>
                  <w:spacing w:after="0" w:line="240" w:lineRule="auto"/>
                  <w:rPr>
                    <w:rFonts w:ascii="Arial" w:hAnsi="Arial" w:eastAsia="Arial" w:cs="Arial"/>
                  </w:rPr>
                </w:pPr>
              </w:p>
              <w:tbl>
                <w:tblPr>
                  <w:tblStyle w:val="25"/>
                  <w:tblW w:w="230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230"/>
                </w:tblGrid>
                <w:tr w14:paraId="51BDC12F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230" w:hRule="atLeast"/>
                  </w:trPr>
                  <w:tc>
                    <w:p w14:paraId="00000061">
                      <w:pPr>
                        <w:widowControl w:val="0"/>
                        <w:spacing w:after="0" w:line="240" w:lineRule="auto"/>
                        <w:rPr>
                          <w:rFonts w:ascii="Arial" w:hAnsi="Arial" w:eastAsia="Arial" w:cs="Arial"/>
                        </w:rPr>
                      </w:pPr>
                    </w:p>
                  </w:tc>
                </w:tr>
              </w:tbl>
              <w:p w14:paraId="00000062">
                <w:pPr>
                  <w:widowControl w:val="0"/>
                  <w:spacing w:after="0" w:line="240" w:lineRule="auto"/>
                  <w:rPr>
                    <w:rFonts w:ascii="Calibri" w:hAnsi="Calibri" w:eastAsia="Calibri" w:cs="Calibri"/>
                  </w:rPr>
                </w:pPr>
              </w:p>
              <w:tbl>
                <w:tblPr>
                  <w:tblStyle w:val="26"/>
                  <w:tblW w:w="1229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1229"/>
                </w:tblGrid>
                <w:tr w14:paraId="3333ED06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515" w:hRule="atLeast"/>
                  </w:trPr>
                  <w:tc>
                    <w:p w14:paraId="00000063">
                      <w:pPr>
                        <w:widowControl w:val="0"/>
                        <w:spacing w:after="0" w:line="240" w:lineRule="auto"/>
                        <w:rPr>
                          <w:rFonts w:ascii="Arial" w:hAnsi="Arial" w:eastAsia="Arial" w:cs="Arial"/>
                        </w:rPr>
                      </w:pPr>
                      <w:r>
                        <w:rPr>
                          <w:rFonts w:ascii="Arial" w:hAnsi="Arial" w:eastAsia="Arial" w:cs="Arial"/>
                          <w:rtl w:val="0"/>
                        </w:rPr>
                        <w:t>Error on job posting form</w:t>
                      </w:r>
                    </w:p>
                  </w:tc>
                </w:tr>
              </w:tbl>
              <w:p w14:paraId="00000064">
                <w:pPr>
                  <w:widowControl w:val="0"/>
                  <w:spacing w:after="0" w:line="240" w:lineRule="auto"/>
                  <w:rPr>
                    <w:rFonts w:ascii="Calibri" w:hAnsi="Calibri" w:eastAsia="Calibri" w:cs="Calibri"/>
                  </w:rPr>
                </w:pPr>
              </w:p>
              <w:p w14:paraId="00000065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</w:p>
            </w:tc>
            <w:tc>
              <w:p w14:paraId="00000066">
                <w:pPr>
                  <w:widowControl/>
                  <w:spacing w:after="160" w:line="259" w:lineRule="auto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1. Login as client</w:t>
                </w:r>
              </w:p>
              <w:p w14:paraId="00000067">
                <w:pPr>
                  <w:widowControl/>
                  <w:spacing w:after="160" w:line="259" w:lineRule="auto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2. Submit empty form</w:t>
                </w:r>
              </w:p>
            </w:tc>
            <w:tc>
              <w:p w14:paraId="00000068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Medium</w:t>
                </w:r>
              </w:p>
            </w:tc>
            <w:tc>
              <w:p w14:paraId="00000069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Open</w:t>
                </w:r>
              </w:p>
            </w:tc>
            <w:tc>
              <w:p w14:paraId="0000006A">
                <w:pPr>
                  <w:widowControl/>
                  <w:spacing w:after="160" w:line="259" w:lineRule="auto"/>
                  <w:rPr>
                    <w:rFonts w:ascii="Calibri" w:hAnsi="Calibri" w:eastAsia="Calibri" w:cs="Calibri"/>
                  </w:rPr>
                </w:pPr>
                <w:r>
                  <w:rPr>
                    <w:rFonts w:ascii="Calibri" w:hAnsi="Calibri" w:eastAsia="Calibri" w:cs="Calibri"/>
                    <w:rtl w:val="0"/>
                  </w:rPr>
                  <w:t>Form should show validation</w:t>
                </w:r>
              </w:p>
            </w:tc>
          </w:tr>
          <w:tr w14:paraId="7274C333">
            <w:tblPrEx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p w14:paraId="0000006B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</w:tc>
            <w:tc>
              <w:p w14:paraId="0000006C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</w:tc>
            <w:tc>
              <w:p w14:paraId="0000006D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</w:tc>
            <w:tc>
              <w:p w14:paraId="0000006E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</w:tc>
            <w:tc>
              <w:p w14:paraId="0000006F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</w:tc>
            <w:tc>
              <w:p w14:paraId="00000070">
                <w:pPr>
                  <w:widowControl w:val="0"/>
                  <w:spacing w:before="240" w:after="240" w:line="240" w:lineRule="auto"/>
                  <w:rPr>
                    <w:rFonts w:ascii="Arial" w:hAnsi="Arial" w:eastAsia="Arial" w:cs="Arial"/>
                    <w:color w:val="1F1F1F"/>
                  </w:rPr>
                </w:pPr>
                <w:r>
                  <w:rPr>
                    <w:rFonts w:ascii="Arial" w:hAnsi="Arial" w:eastAsia="Arial" w:cs="Arial"/>
                    <w:color w:val="1F1F1F"/>
                    <w:rtl w:val="0"/>
                  </w:rPr>
                  <w:t>...</w:t>
                </w:r>
              </w:p>
            </w:tc>
          </w:tr>
        </w:tbl>
      </w:sdtContent>
    </w:sdt>
    <w:p w14:paraId="00000071">
      <w:pPr>
        <w:numPr>
          <w:ilvl w:val="0"/>
          <w:numId w:val="4"/>
        </w:numPr>
        <w:spacing w:after="0"/>
        <w:ind w:left="720" w:hanging="360"/>
        <w:rPr>
          <w:rFonts w:ascii="Noto Sans Symbols" w:hAnsi="Noto Sans Symbols" w:eastAsia="Noto Sans Symbols" w:cs="Noto Sans Symbols"/>
        </w:rPr>
      </w:pPr>
      <w:r>
        <w:rPr>
          <w:rtl w:val="0"/>
        </w:rPr>
        <w:t>Encourage testers to provide detailed feedback, including any suggestions for improvement.</w:t>
      </w:r>
    </w:p>
    <w:p w14:paraId="00000072">
      <w:pPr>
        <w:numPr>
          <w:ilvl w:val="0"/>
          <w:numId w:val="4"/>
        </w:numPr>
        <w:spacing w:after="0"/>
        <w:ind w:left="720" w:hanging="360"/>
        <w:rPr>
          <w:rFonts w:ascii="Noto Sans Symbols" w:hAnsi="Noto Sans Symbols" w:eastAsia="Noto Sans Symbols" w:cs="Noto Sans Symbols"/>
        </w:rPr>
      </w:pPr>
      <w:r>
        <w:rPr>
          <w:rtl w:val="0"/>
        </w:rPr>
        <w:t>Bug tracking should include details such as severity, status, and steps to reproduce.</w:t>
      </w:r>
    </w:p>
    <w:p w14:paraId="00000073">
      <w:pPr>
        <w:numPr>
          <w:ilvl w:val="0"/>
          <w:numId w:val="4"/>
        </w:numPr>
        <w:ind w:left="720" w:hanging="360"/>
        <w:rPr>
          <w:rFonts w:ascii="Noto Sans Symbols" w:hAnsi="Noto Sans Symbols" w:eastAsia="Noto Sans Symbols" w:cs="Noto Sans Symbols"/>
        </w:rPr>
      </w:pPr>
      <w:r>
        <w:rPr>
          <w:rtl w:val="0"/>
        </w:rPr>
        <w:t>Obtain sign-off from both the project manager and product owner before proceeding with deployment.</w:t>
      </w:r>
    </w:p>
    <w:p w14:paraId="00000074"/>
    <w:p w14:paraId="00000075">
      <w:pPr>
        <w:spacing w:after="0" w:line="276" w:lineRule="auto"/>
        <w:rPr>
          <w:rFonts w:ascii="Arial" w:hAnsi="Arial" w:eastAsia="Arial" w:cs="Arial"/>
        </w:rPr>
      </w:pPr>
    </w:p>
    <w:p w14:paraId="0000007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b/>
          <w:sz w:val="36"/>
          <w:szCs w:val="36"/>
        </w:rPr>
      </w:pPr>
    </w:p>
    <w:p w14:paraId="00000077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6F8F55"/>
    <w:multiLevelType w:val="multilevel"/>
    <w:tmpl w:val="466F8F5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37B3B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6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17"/>
    <w:basedOn w:val="13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9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4"/>
    <w:basedOn w:val="13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5LenuRVgYuKe+G/TR7+6Ui8hw==">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DP COMPUTERS</cp:lastModifiedBy>
  <dcterms:modified xsi:type="dcterms:W3CDTF">2025-06-29T13:14:11Z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F7285DF0212C4770BA09B2017DE0D156_12</vt:lpwstr>
  </property>
</Properties>
</file>